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Microservice - Complete Guide</w:t>
      </w:r>
    </w:p>
    <w:p>
      <w:pPr>
        <w:pStyle w:val="Heading1"/>
      </w:pPr>
      <w:r>
        <w:t>Step 1: User Module - Java Code Structure</w:t>
      </w:r>
    </w:p>
    <w:p>
      <w:r>
        <w:t>Below is a basic Java Spring Boot microservice for a User module:</w:t>
      </w:r>
    </w:p>
    <w:p>
      <w:pPr>
        <w:pStyle w:val="Heading2"/>
      </w:pPr>
      <w:r>
        <w:t>User Entity</w:t>
      </w:r>
    </w:p>
    <w:p>
      <w:r>
        <w:br/>
        <w:t>package com.example.user.model;</w:t>
        <w:br/>
        <w:br/>
        <w:t>import jakarta.persistence.Entity;</w:t>
        <w:br/>
        <w:t>import jakarta.persistence.GeneratedValue;</w:t>
        <w:br/>
        <w:t>import jakarta.persistence.GenerationType;</w:t>
        <w:br/>
        <w:t>import jakarta.persistence.Id;</w:t>
        <w:br/>
        <w:br/>
        <w:t>@Entity</w:t>
        <w:br/>
        <w:t>public class User {</w:t>
        <w:br/>
        <w:t xml:space="preserve">    @Id</w:t>
        <w:br/>
        <w:t xml:space="preserve">    @GeneratedValue(strategy = GenerationType.IDENTITY)</w:t>
        <w:br/>
        <w:t xml:space="preserve">    private Long id;</w:t>
        <w:br/>
        <w:t xml:space="preserve">    private String username;</w:t>
        <w:br/>
        <w:t xml:space="preserve">    private String email;</w:t>
        <w:br/>
        <w:br/>
        <w:t xml:space="preserve">    // Getters and Setters</w:t>
        <w:br/>
        <w:t>}</w:t>
        <w:br/>
      </w:r>
    </w:p>
    <w:p>
      <w:pPr>
        <w:pStyle w:val="Heading2"/>
      </w:pPr>
      <w:r>
        <w:t>User Repository</w:t>
      </w:r>
    </w:p>
    <w:p>
      <w:r>
        <w:br/>
        <w:t>package com.example.user.repository;</w:t>
        <w:br/>
        <w:br/>
        <w:t>import com.example.user.model.User;</w:t>
        <w:br/>
        <w:t>import org.springframework.data.jpa.repository.JpaRepository;</w:t>
        <w:br/>
        <w:br/>
        <w:t>public interface UserRepository extends JpaRepository&lt;User, Long&gt; {}</w:t>
        <w:br/>
      </w:r>
    </w:p>
    <w:p>
      <w:pPr>
        <w:pStyle w:val="Heading2"/>
      </w:pPr>
      <w:r>
        <w:t>User Service</w:t>
      </w:r>
    </w:p>
    <w:p>
      <w:r>
        <w:br/>
        <w:t>package com.example.user.service;</w:t>
        <w:br/>
        <w:br/>
        <w:t>import com.example.user.model.User;</w:t>
        <w:br/>
        <w:t>import com.example.user.repository.UserRepository;</w:t>
        <w:br/>
        <w:t>import org.springframework.beans.factory.annotation.Autowired;</w:t>
        <w:br/>
        <w:t>import org.springframework.stereotype.Service;</w:t>
        <w:br/>
        <w:br/>
        <w:t>import java.util.List;</w:t>
        <w:br/>
        <w:br/>
        <w:t>@Service</w:t>
        <w:br/>
        <w:t>public class UserService {</w:t>
        <w:br/>
        <w:br/>
        <w:t xml:space="preserve">    @Autowired</w:t>
        <w:br/>
        <w:t xml:space="preserve">    private UserRepository userRepository;</w:t>
        <w:br/>
        <w:br/>
        <w:t xml:space="preserve">    public List&lt;User&gt; getAllUsers() {</w:t>
        <w:br/>
        <w:t xml:space="preserve">        return userRepository.findAll();</w:t>
        <w:br/>
        <w:t xml:space="preserve">    }</w:t>
        <w:br/>
        <w:br/>
        <w:t xml:space="preserve">    public User saveUser(User user) {</w:t>
        <w:br/>
        <w:t xml:space="preserve">        return userRepository.save(user);</w:t>
        <w:br/>
        <w:t xml:space="preserve">    }</w:t>
        <w:br/>
        <w:t>}</w:t>
        <w:br/>
      </w:r>
    </w:p>
    <w:p>
      <w:pPr>
        <w:pStyle w:val="Heading2"/>
      </w:pPr>
      <w:r>
        <w:t>User Controller</w:t>
      </w:r>
    </w:p>
    <w:p>
      <w:r>
        <w:br/>
        <w:t>package com.example.user.controller;</w:t>
        <w:br/>
        <w:br/>
        <w:t>import com.example.user.model.User;</w:t>
        <w:br/>
        <w:t>import com.example.user.service.UserService;</w:t>
        <w:br/>
        <w:t>import org.springframework.beans.factory.annotation.Autowired;</w:t>
        <w:br/>
        <w:t>import org.springframework.web.bind.annotation.*;</w:t>
        <w:br/>
        <w:br/>
        <w:t>import java.util.List;</w:t>
        <w:br/>
        <w:br/>
        <w:t>@RestController</w:t>
        <w:br/>
        <w:t>@RequestMapping("/users")</w:t>
        <w:br/>
        <w:t>public class UserController {</w:t>
        <w:br/>
        <w:br/>
        <w:t xml:space="preserve">    @Autowired</w:t>
        <w:br/>
        <w:t xml:space="preserve">    private UserService userService;</w:t>
        <w:br/>
        <w:br/>
        <w:t xml:space="preserve">    @GetMapping</w:t>
        <w:br/>
        <w:t xml:space="preserve">    public List&lt;User&gt; getUsers() {</w:t>
        <w:br/>
        <w:t xml:space="preserve">        return userService.getAllUsers();</w:t>
        <w:br/>
        <w:t xml:space="preserve">    }</w:t>
        <w:br/>
        <w:br/>
        <w:t xml:space="preserve">    @PostMapping</w:t>
        <w:br/>
        <w:t xml:space="preserve">    public User createUser(@RequestBody User user) {</w:t>
        <w:br/>
        <w:t xml:space="preserve">        return userService.saveUser(user);</w:t>
        <w:br/>
        <w:t xml:space="preserve">    }</w:t>
        <w:br/>
        <w:t>}</w:t>
        <w:br/>
      </w:r>
    </w:p>
    <w:p>
      <w:pPr>
        <w:pStyle w:val="Heading2"/>
      </w:pPr>
      <w:r>
        <w:t>Application Properties</w:t>
      </w:r>
    </w:p>
    <w:p>
      <w:r>
        <w:br/>
        <w:t>spring.datasource.url=jdbc:h2:mem:userdb</w:t>
        <w:br/>
        <w:t>spring.datasource.driverClassName=org.h2.Driver</w:t>
        <w:br/>
        <w:t>spring.datasource.username=sa</w:t>
        <w:br/>
        <w:t>spring.datasource.password=</w:t>
        <w:br/>
        <w:t>spring.jpa.database-platform=org.hibernate.dialect.H2Dialect</w:t>
        <w:br/>
        <w:t>spring.h2.console.enabled=true</w:t>
        <w:br/>
      </w:r>
    </w:p>
    <w:p>
      <w:pPr>
        <w:pStyle w:val="Heading2"/>
      </w:pPr>
      <w:r>
        <w:t>Main Class</w:t>
      </w:r>
    </w:p>
    <w:p>
      <w:r>
        <w:br/>
        <w:t>package com.example.user;</w:t>
        <w:br/>
        <w:br/>
        <w:t>import org.springframework.boot.SpringApplication;</w:t>
        <w:br/>
        <w:t>import org.springframework.boot.autoconfigure.SpringBootApplication;</w:t>
        <w:br/>
        <w:br/>
        <w:t>@SpringBootApplication</w:t>
        <w:br/>
        <w:t>public class UserSvcApplication {</w:t>
        <w:br/>
        <w:t xml:space="preserve">    public static void main(String[] args) {</w:t>
        <w:br/>
        <w:t xml:space="preserve">        SpringApplication.run(UserSvcApplication.class, args);</w:t>
        <w:br/>
        <w:t xml:space="preserve">    }</w:t>
        <w:br/>
        <w:t>}</w:t>
        <w:br/>
      </w:r>
    </w:p>
    <w:p>
      <w:pPr>
        <w:pStyle w:val="Heading1"/>
      </w:pPr>
      <w:r>
        <w:t>Step 2: CI/CD with Jenkins</w:t>
      </w:r>
    </w:p>
    <w:p>
      <w:r>
        <w:t>Follow these steps to set up CI/CD with Jenkins:</w:t>
      </w:r>
    </w:p>
    <w:p>
      <w:r>
        <w:br/>
        <w:t>1. Install Jenkins on your Linux machine.</w:t>
        <w:br/>
        <w:t>2. Configure Jenkins:</w:t>
        <w:br/>
        <w:t xml:space="preserve">   - Install required plugins (Git, Docker, Maven).</w:t>
        <w:br/>
        <w:t xml:space="preserve">   - Create a Freestyle Job.</w:t>
        <w:br/>
        <w:t xml:space="preserve">   - Connect GitHub repo (add credentials and repo URL).</w:t>
        <w:br/>
        <w:t xml:space="preserve">   - Under Build Steps, add:</w:t>
        <w:br/>
      </w:r>
    </w:p>
    <w:p>
      <w:pPr>
        <w:pStyle w:val="IntenseQuote"/>
      </w:pPr>
      <w:r>
        <w:br/>
        <w:t>mvn clean package</w:t>
        <w:br/>
        <w:t>docker build -t user-svc .</w:t>
        <w:br/>
        <w:t>docker stop user-svc || true &amp;&amp; docker rm user-svc || true</w:t>
        <w:br/>
        <w:t>docker run -d -p 8080:8080 --name user-svc user-svc</w:t>
        <w:br/>
      </w:r>
    </w:p>
    <w:p>
      <w:r>
        <w:br/>
        <w:t>3. Add a webhook from GitHub (or poll SCM) to auto-trigger the build on push.</w:t>
        <w:br/>
      </w:r>
    </w:p>
    <w:p>
      <w:pPr>
        <w:pStyle w:val="Heading1"/>
      </w:pPr>
      <w:r>
        <w:t>Step 3: Hosting in Docker</w:t>
      </w:r>
    </w:p>
    <w:p>
      <w:r>
        <w:t>Build and run the app using Docker:</w:t>
      </w:r>
    </w:p>
    <w:p>
      <w:pPr>
        <w:pStyle w:val="Heading2"/>
      </w:pPr>
      <w:r>
        <w:t>Dockerfile</w:t>
      </w:r>
    </w:p>
    <w:p>
      <w:r>
        <w:br/>
        <w:t>FROM openjdk:17-jdk-alpine</w:t>
        <w:br/>
        <w:t>WORKDIR /app</w:t>
        <w:br/>
        <w:t>COPY target/user-svc-0.0.1-SNAPSHOT.jar user-svc.jar</w:t>
        <w:br/>
        <w:t>EXPOSE 8080</w:t>
        <w:br/>
        <w:t>ENTRYPOINT ["java", "-jar", "user-svc.jar"]</w:t>
        <w:br/>
      </w:r>
    </w:p>
    <w:p>
      <w:r>
        <w:br/>
        <w:t>Commands to run:</w:t>
        <w:br/>
        <w:t>1. mvn clean package</w:t>
        <w:br/>
        <w:t>2. docker build -t user-svc .</w:t>
        <w:br/>
        <w:t>3. docker run -p 8080:8080 user-svc</w:t>
        <w:br/>
        <w:br/>
        <w:t>Access the app: http://&lt;your-ip&gt;:8080/users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